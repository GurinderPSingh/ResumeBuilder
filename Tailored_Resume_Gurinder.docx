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Gurinder Pal Singh</w:t>
      </w:r>
    </w:p>
    <w:p>
      <w:r>
        <w:t>(204) 430 2341 | gurinderpalsingh900@gmail.com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Professional Summary</w:t>
      </w:r>
    </w:p>
    <w:p>
      <w:r>
        <w:t>Experienced Data Engineer and Solution Specialist with over 7 years of expertise in designing and implementing data strategies. Proficient in cloud-based data ecosystems (Azure and GCP), advanced ETL development, and creating impactful data integrations. Strong leader adept at facilitating cross-functional collaboration, managing technical teams, and delivering data-driven solutions. Proven success in utilizing tools like Dayforce, Azure Data Factory, Power BI, and Python to streamline operations and drive business outcomes.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Technical Skills</w:t>
      </w:r>
    </w:p>
    <w:p>
      <w:r>
        <w:t>- Statistical Tools: Alteryx, SAS, MATLAB</w:t>
        <w:br/>
        <w:t>- Cloud Platforms: Azure (Data Lake, Data Factory, Synapse, ML), GCP</w:t>
        <w:br/>
        <w:t>- ETL Tools: Azure Data Factory, Google BigQuery, Power Query</w:t>
        <w:br/>
        <w:t>- Programming &amp; Analytics: Python, SQL, R, JSP</w:t>
        <w:br/>
        <w:t>- Data Visualization: Power BI, Tableau, Looker Studio</w:t>
        <w:br/>
        <w:t>- Integration &amp; Architecture: REST APIs, Advanced Data Models, Data Schemas</w:t>
        <w:br/>
        <w:t>- Project Management Tools: Jira, Confluence, Agile/Scrum</w:t>
        <w:br/>
        <w:t>- Collaboration Tools: Jira, Asana, Slack, Microsoft Teams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Professional Certifications</w:t>
      </w:r>
    </w:p>
    <w:p>
      <w:r>
        <w:t>- Microsoft Certified: Azure Data Engineer Associate</w:t>
        <w:br/>
        <w:t>- Microsoft Certified: Power BI Data Analyst (PL-300)</w:t>
        <w:br/>
        <w:t>- Microsoft Certified: Azure Fundamentals</w:t>
        <w:br/>
        <w:t>- Certified Project Management Professional (PMP)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Professional Experience</w:t>
      </w:r>
    </w:p>
    <w:p>
      <w:pPr>
        <w:pStyle w:val="Heading2"/>
      </w:pPr>
      <w:r>
        <w:t>Data Integration Specialist | SkipTheDishes</w:t>
      </w:r>
    </w:p>
    <w:p>
      <w:r>
        <w:t>Jan 2018 – Apr 2023</w:t>
      </w:r>
    </w:p>
    <w:p>
      <w:r>
        <w:t>- Designed and maintained scalable ETL solutions, integrating Dayforce data with operational databases to optimize workforce management.</w:t>
        <w:br/>
        <w:t>- Implemented predictive models using Python and Azure ML, achieving 90% accuracy in demand forecasting.</w:t>
        <w:br/>
        <w:t>- Developed reusable Power BI templates and dashboards, enabling stakeholders to gain actionable insights in real time.</w:t>
        <w:br/>
        <w:t>- Enhanced operational efficiency by automating reporting processes, reducing manual effort by 60%.</w:t>
        <w:br/>
        <w:t>- Collaborated with IT and business teams in agile environments, delivering data solutions on time and within budget.</w:t>
        <w:br/>
        <w:t>- Integrated Git-based version control for ETL scripts and workflows, ensuring traceability and facilitating collaboration.</w:t>
        <w:br/>
        <w:t>- Migrated legacy data workflows to Google BigQuery (GBQ), enhancing performance and scalability.</w:t>
        <w:br/>
        <w:t>- Implemented Dayforce-specific analytics to optimize employee scheduling and payroll processes.</w:t>
      </w:r>
    </w:p>
    <w:p>
      <w:pPr>
        <w:pStyle w:val="Heading2"/>
      </w:pPr>
      <w:r>
        <w:t>Senior Data Analyst | SkipTheDishes</w:t>
      </w:r>
    </w:p>
    <w:p>
      <w:r>
        <w:t>Sep 2019 – Apr 2023</w:t>
      </w:r>
    </w:p>
    <w:p>
      <w:r>
        <w:t>- Created interactive dashboards in Power BI for real-time operational and strategic insights.</w:t>
        <w:br/>
        <w:t>- Improved reporting accuracy by automating manual processes using Python and SQL.</w:t>
        <w:br/>
        <w:t>- Supported leadership with data-driven insights, resulting in a 22% cost reduction through targeted operational improvements.</w:t>
        <w:br/>
        <w:t>- Mentored a team of junior analysts, fostering a culture of collaboration and knowledge sharing.</w:t>
        <w:br/>
        <w:t>- Designed advanced integrations between Dayforce and operational databases, enabling streamlined workforce management.</w:t>
        <w:br/>
        <w:t>- Implemented Git-based workflows for version control of data visualization assets.</w:t>
        <w:br/>
        <w:t>- Leveraged Google BigQuery (GBQ) to centralize and optimize data analytics processes, reducing query execution times by 35%.</w:t>
      </w:r>
    </w:p>
    <w:p>
      <w:pPr>
        <w:pStyle w:val="Heading2"/>
      </w:pPr>
      <w:r>
        <w:t>Senior Data Engineer | Red River College</w:t>
      </w:r>
    </w:p>
    <w:p>
      <w:r>
        <w:t>May 2023 – Present</w:t>
      </w:r>
    </w:p>
    <w:p>
      <w:r>
        <w:t>- Automated ETL workflows and integrated systems using Azure Data Factory and Power BI, reducing data processing time by 40%.</w:t>
        <w:br/>
        <w:t>- Designed advanced data schemas and models for optimized data storage and retrieval, ensuring seamless scalability and compliance.</w:t>
        <w:br/>
        <w:t>- Spearheaded resource allocation models, reducing program waitlists by 30%.</w:t>
        <w:br/>
        <w:t>- Partnered with leadership to implement robust data quality benchmarks and improve decision-making frameworks.</w:t>
        <w:br/>
        <w:t>- Acted as a technical lead for cross-departmental data integration projects, ensuring alignment with business objectives.</w:t>
        <w:br/>
        <w:t>- Developed Python-based automation scripts to streamline data validation and preprocessing, significantly reducing manual intervention.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Key Projects</w:t>
      </w:r>
    </w:p>
    <w:p>
      <w:r>
        <w:t>- Dayforce Data Integration**: Automated data extraction and integration processes between Dayforce and Azure Data Factory, ensuring accurate and timely reporting.</w:t>
        <w:br/>
        <w:t>- Cloud Migration &amp; Optimization**: Migrated legacy systems to Azure, achieving a 25% reduction in infrastructure costs and enhancing data scalability.</w:t>
        <w:br/>
        <w:t>- Predictive Analytics**: Developed demand forecasting models using Python and Azure ML, enabling efficient resource planning during peak periods.</w:t>
        <w:br/>
        <w:t>- Centralized Data Catalog**: Implemented a searchable catalog for metadata management, reducing data retrieval time by 30%.</w:t>
        <w:br/>
        <w:t>- Enterprise Governance Framework**: Established data governance protocols for compliance and consistency across systems.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Education</w:t>
      </w:r>
    </w:p>
    <w:p>
      <w:r>
        <w:t>- Professional Development Certificate in Data Science and Machine Learning (Ongoing)**</w:t>
        <w:br/>
        <w:t xml:space="preserve">  McGill University</w:t>
        <w:br/>
        <w:br/>
        <w:t>- Master’s in Data Sciences**</w:t>
        <w:br/>
        <w:t xml:space="preserve">  Carleton University</w:t>
        <w:br/>
        <w:br/>
        <w:t>- Master’s in Engineering (Electronics)**</w:t>
        <w:br/>
        <w:t xml:space="preserve">  Punjab Technical University</w:t>
        <w:br/>
        <w:br/>
        <w:t>- Bachelor’s in Engineering (Electronics)**</w:t>
        <w:br/>
        <w:t xml:space="preserve">  Punjab Technical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